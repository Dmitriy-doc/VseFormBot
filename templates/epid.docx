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Справка об эпидокружении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