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0B1" w:rsidRDefault="005350B1" w:rsidP="005350B1">
      <w:r>
        <w:t xml:space="preserve">Я, </w:t>
      </w:r>
      <w:proofErr w:type="gramStart"/>
      <w:r>
        <w:t xml:space="preserve">{{ </w:t>
      </w:r>
      <w:proofErr w:type="spellStart"/>
      <w:r>
        <w:t>representative</w:t>
      </w:r>
      <w:proofErr w:type="gramEnd"/>
      <w:r>
        <w:t>_fio</w:t>
      </w:r>
      <w:proofErr w:type="spellEnd"/>
      <w:r>
        <w:t xml:space="preserve"> }},  </w:t>
      </w:r>
    </w:p>
    <w:p w:rsidR="005350B1" w:rsidRDefault="005350B1" w:rsidP="005350B1">
      <w:proofErr w:type="spellStart"/>
      <w:r>
        <w:t>действующий</w:t>
      </w:r>
      <w:proofErr w:type="spellEnd"/>
      <w:r>
        <w:t>(</w:t>
      </w:r>
      <w:proofErr w:type="spellStart"/>
      <w:r>
        <w:t>ая</w:t>
      </w:r>
      <w:proofErr w:type="spellEnd"/>
      <w:r>
        <w:t xml:space="preserve">)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имени</w:t>
      </w:r>
      <w:proofErr w:type="spellEnd"/>
      <w:r>
        <w:t xml:space="preserve"> </w:t>
      </w:r>
      <w:proofErr w:type="gramStart"/>
      <w:r>
        <w:t xml:space="preserve">{{ </w:t>
      </w:r>
      <w:proofErr w:type="spellStart"/>
      <w:r>
        <w:t>patient</w:t>
      </w:r>
      <w:proofErr w:type="gramEnd"/>
      <w:r>
        <w:t>_fio</w:t>
      </w:r>
      <w:proofErr w:type="spellEnd"/>
      <w:r>
        <w:t xml:space="preserve"> }} ({{ </w:t>
      </w:r>
      <w:proofErr w:type="spellStart"/>
      <w:r>
        <w:t>birth_date</w:t>
      </w:r>
      <w:proofErr w:type="spellEnd"/>
      <w:r>
        <w:t xml:space="preserve"> }} </w:t>
      </w:r>
      <w:proofErr w:type="spellStart"/>
      <w:r>
        <w:t>г.р</w:t>
      </w:r>
      <w:proofErr w:type="spellEnd"/>
      <w:r>
        <w:t xml:space="preserve">.),  </w:t>
      </w:r>
    </w:p>
    <w:p w:rsidR="005350B1" w:rsidRPr="005350B1" w:rsidRDefault="005350B1" w:rsidP="005350B1">
      <w:pPr>
        <w:rPr>
          <w:lang w:val="ru-RU"/>
        </w:rPr>
      </w:pPr>
      <w:r w:rsidRPr="005350B1">
        <w:rPr>
          <w:lang w:val="ru-RU"/>
        </w:rPr>
        <w:t xml:space="preserve">настоящим даю добровольное информированное согласие на медицинское вмешательство  </w:t>
      </w:r>
    </w:p>
    <w:p w:rsidR="005350B1" w:rsidRPr="005350B1" w:rsidRDefault="005350B1" w:rsidP="005350B1">
      <w:pPr>
        <w:rPr>
          <w:lang w:val="ru-RU"/>
        </w:rPr>
      </w:pPr>
      <w:r w:rsidRPr="005350B1">
        <w:rPr>
          <w:lang w:val="ru-RU"/>
        </w:rPr>
        <w:t>в соответствии с Федеральным законом №323-ФЗ.</w:t>
      </w:r>
    </w:p>
    <w:p w:rsidR="005350B1" w:rsidRPr="005350B1" w:rsidRDefault="005350B1" w:rsidP="005350B1">
      <w:pPr>
        <w:rPr>
          <w:lang w:val="ru-RU"/>
        </w:rPr>
      </w:pPr>
    </w:p>
    <w:p w:rsidR="005350B1" w:rsidRPr="005350B1" w:rsidRDefault="005350B1" w:rsidP="005350B1">
      <w:pPr>
        <w:rPr>
          <w:lang w:val="ru-RU"/>
        </w:rPr>
      </w:pPr>
      <w:r w:rsidRPr="005350B1">
        <w:rPr>
          <w:lang w:val="ru-RU"/>
        </w:rPr>
        <w:t xml:space="preserve">Подпись: ___________  </w:t>
      </w:r>
    </w:p>
    <w:p w:rsidR="005350B1" w:rsidRPr="005350B1" w:rsidRDefault="005350B1" w:rsidP="005350B1">
      <w:pPr>
        <w:rPr>
          <w:lang w:val="ru-RU"/>
        </w:rPr>
      </w:pPr>
      <w:r w:rsidRPr="005350B1">
        <w:rPr>
          <w:lang w:val="ru-RU"/>
        </w:rPr>
        <w:t xml:space="preserve">Дата: </w:t>
      </w:r>
      <w:proofErr w:type="gramStart"/>
      <w:r w:rsidRPr="005350B1">
        <w:rPr>
          <w:lang w:val="ru-RU"/>
        </w:rPr>
        <w:t xml:space="preserve">{{ </w:t>
      </w:r>
      <w:r>
        <w:t>date</w:t>
      </w:r>
      <w:proofErr w:type="gramEnd"/>
      <w:r w:rsidRPr="005350B1">
        <w:rPr>
          <w:lang w:val="ru-RU"/>
        </w:rPr>
        <w:t xml:space="preserve"> }}  </w:t>
      </w:r>
    </w:p>
    <w:p w:rsidR="00F1039D" w:rsidRPr="005350B1" w:rsidRDefault="005350B1" w:rsidP="005350B1">
      <w:pPr>
        <w:rPr>
          <w:lang w:val="ru-RU"/>
        </w:rPr>
      </w:pPr>
      <w:r w:rsidRPr="005350B1">
        <w:rPr>
          <w:lang w:val="ru-RU"/>
        </w:rPr>
        <w:t xml:space="preserve">Врач: {{ </w:t>
      </w:r>
      <w:proofErr w:type="spellStart"/>
      <w:r>
        <w:t>doctor</w:t>
      </w:r>
      <w:proofErr w:type="spellEnd"/>
      <w:r w:rsidRPr="005350B1">
        <w:rPr>
          <w:lang w:val="ru-RU"/>
        </w:rPr>
        <w:t>_</w:t>
      </w:r>
      <w:proofErr w:type="spellStart"/>
      <w:r>
        <w:t>name</w:t>
      </w:r>
      <w:proofErr w:type="spellEnd"/>
      <w:r w:rsidRPr="005350B1">
        <w:rPr>
          <w:lang w:val="ru-RU"/>
        </w:rPr>
        <w:t xml:space="preserve"> }}</w:t>
      </w:r>
      <w:r w:rsidR="00000000" w:rsidRPr="005350B1">
        <w:rPr>
          <w:lang w:val="ru-RU"/>
        </w:rPr>
        <w:t>.</w:t>
      </w:r>
    </w:p>
    <w:sectPr w:rsidR="00F1039D" w:rsidRPr="005350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00021">
    <w:abstractNumId w:val="8"/>
  </w:num>
  <w:num w:numId="2" w16cid:durableId="734087992">
    <w:abstractNumId w:val="6"/>
  </w:num>
  <w:num w:numId="3" w16cid:durableId="53547533">
    <w:abstractNumId w:val="5"/>
  </w:num>
  <w:num w:numId="4" w16cid:durableId="1430126733">
    <w:abstractNumId w:val="4"/>
  </w:num>
  <w:num w:numId="5" w16cid:durableId="328023098">
    <w:abstractNumId w:val="7"/>
  </w:num>
  <w:num w:numId="6" w16cid:durableId="1946189104">
    <w:abstractNumId w:val="3"/>
  </w:num>
  <w:num w:numId="7" w16cid:durableId="1139303249">
    <w:abstractNumId w:val="2"/>
  </w:num>
  <w:num w:numId="8" w16cid:durableId="781191801">
    <w:abstractNumId w:val="1"/>
  </w:num>
  <w:num w:numId="9" w16cid:durableId="42199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0B1"/>
    <w:rsid w:val="00AA1D8D"/>
    <w:rsid w:val="00B47730"/>
    <w:rsid w:val="00CB0664"/>
    <w:rsid w:val="00F10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FB556A"/>
  <w14:defaultImageDpi w14:val="300"/>
  <w15:docId w15:val="{9DE5FF81-373D-554F-947B-FDFF4F1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2025-03-28T18:40:00Z</dcterms:modified>
  <cp:category/>
</cp:coreProperties>
</file>