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3C1" w:rsidRDefault="00B843C1" w:rsidP="00B843C1">
      <w:r>
        <w:t>СПРАВКА № {{ number }}</w:t>
      </w:r>
    </w:p>
    <w:p w:rsidR="00B843C1" w:rsidRDefault="00B843C1" w:rsidP="00B843C1"/>
    <w:p w:rsidR="00B843C1" w:rsidRDefault="00B843C1" w:rsidP="00B843C1">
      <w:r>
        <w:t>Выдана {{ patient_fio }},</w:t>
      </w:r>
    </w:p>
    <w:p w:rsidR="00B843C1" w:rsidRDefault="00B843C1" w:rsidP="00B843C1">
      <w:r>
        <w:t>{{ birth_date }} года рождения.</w:t>
      </w:r>
    </w:p>
    <w:p w:rsidR="00B843C1" w:rsidRDefault="00B843C1" w:rsidP="00B843C1"/>
    <w:p w:rsidR="00B843C1" w:rsidRDefault="00B843C1" w:rsidP="00B843C1">
      <w:r>
        <w:t>Находился(ась) на амбулаторном лечении с {{ start_date }} по {{ end_date }} по причине {{ diagnosis }}.</w:t>
      </w:r>
    </w:p>
    <w:p w:rsidR="00B843C1" w:rsidRDefault="00B843C1" w:rsidP="00B843C1"/>
    <w:p w:rsidR="00B843C1" w:rsidRDefault="00B843C1" w:rsidP="00B843C1">
      <w:r>
        <w:t>Место учёбы / работы: {{ institution }}</w:t>
      </w:r>
    </w:p>
    <w:p w:rsidR="00B843C1" w:rsidRDefault="00B843C1" w:rsidP="00B843C1"/>
    <w:p w:rsidR="00B843C1" w:rsidRDefault="00B843C1" w:rsidP="00B843C1">
      <w:r>
        <w:t>Врач: {{ doctor_name }}</w:t>
      </w:r>
    </w:p>
    <w:p w:rsidR="00D86565" w:rsidRDefault="00B843C1" w:rsidP="00B843C1">
      <w:r>
        <w:t>Дата выдачи: {{ date }}</w:t>
      </w:r>
    </w:p>
    <w:sectPr w:rsidR="00D865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7532776">
    <w:abstractNumId w:val="8"/>
  </w:num>
  <w:num w:numId="2" w16cid:durableId="1251353199">
    <w:abstractNumId w:val="6"/>
  </w:num>
  <w:num w:numId="3" w16cid:durableId="55208539">
    <w:abstractNumId w:val="5"/>
  </w:num>
  <w:num w:numId="4" w16cid:durableId="2076775643">
    <w:abstractNumId w:val="4"/>
  </w:num>
  <w:num w:numId="5" w16cid:durableId="1996102120">
    <w:abstractNumId w:val="7"/>
  </w:num>
  <w:num w:numId="6" w16cid:durableId="767893707">
    <w:abstractNumId w:val="3"/>
  </w:num>
  <w:num w:numId="7" w16cid:durableId="1092361200">
    <w:abstractNumId w:val="2"/>
  </w:num>
  <w:num w:numId="8" w16cid:durableId="337197321">
    <w:abstractNumId w:val="1"/>
  </w:num>
  <w:num w:numId="9" w16cid:durableId="192382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43C1"/>
    <w:rsid w:val="00CB0664"/>
    <w:rsid w:val="00D865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064AFA"/>
  <w14:defaultImageDpi w14:val="300"/>
  <w15:docId w15:val="{9DE5FF81-373D-554F-947B-FDFF4F1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2025-03-28T18:35:00Z</dcterms:modified>
  <cp:category/>
</cp:coreProperties>
</file>