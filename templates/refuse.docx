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Отказ от медицинского вмешательства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