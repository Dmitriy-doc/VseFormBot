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066" w:rsidRDefault="002C4066" w:rsidP="002C4066">
      <w:r>
        <w:t>Справка</w:t>
      </w:r>
    </w:p>
    <w:p w:rsidR="002C4066" w:rsidRDefault="002C4066" w:rsidP="002C4066"/>
    <w:p w:rsidR="002C4066" w:rsidRDefault="002C4066" w:rsidP="002C4066">
      <w:r>
        <w:t>Выдана {{ patient_fio }},</w:t>
      </w:r>
    </w:p>
    <w:p w:rsidR="002C4066" w:rsidRDefault="002C4066" w:rsidP="002C4066">
      <w:r>
        <w:t>{{ birth_date }} года рождения,</w:t>
      </w:r>
    </w:p>
    <w:p w:rsidR="002C4066" w:rsidRDefault="002C4066" w:rsidP="002C4066">
      <w:r>
        <w:t>в том, что он(а) переболел(а) {{ diagnosis }},</w:t>
      </w:r>
    </w:p>
    <w:p w:rsidR="002C4066" w:rsidRDefault="002C4066" w:rsidP="002C4066">
      <w:r>
        <w:t>находился(ась) на амбулаторном лечении с {{ start_date }} по {{ end_date }},</w:t>
      </w:r>
    </w:p>
    <w:p w:rsidR="002C4066" w:rsidRDefault="002C4066" w:rsidP="002C4066">
      <w:r>
        <w:t>настоящее время здоров(а), к посещению детского коллектива допущен(а).</w:t>
      </w:r>
    </w:p>
    <w:p w:rsidR="002C4066" w:rsidRDefault="002C4066" w:rsidP="002C4066"/>
    <w:p w:rsidR="002C4066" w:rsidRDefault="002C4066" w:rsidP="002C4066">
      <w:r>
        <w:t>Врач: {{ doctor_name }}</w:t>
      </w:r>
    </w:p>
    <w:p w:rsidR="007E1368" w:rsidRDefault="002C4066" w:rsidP="002C4066">
      <w:r>
        <w:t>Дата: {{ date }}</w:t>
      </w:r>
    </w:p>
    <w:sectPr w:rsidR="007E13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7129709">
    <w:abstractNumId w:val="8"/>
  </w:num>
  <w:num w:numId="2" w16cid:durableId="1647003475">
    <w:abstractNumId w:val="6"/>
  </w:num>
  <w:num w:numId="3" w16cid:durableId="2146242237">
    <w:abstractNumId w:val="5"/>
  </w:num>
  <w:num w:numId="4" w16cid:durableId="105925452">
    <w:abstractNumId w:val="4"/>
  </w:num>
  <w:num w:numId="5" w16cid:durableId="279335832">
    <w:abstractNumId w:val="7"/>
  </w:num>
  <w:num w:numId="6" w16cid:durableId="96564884">
    <w:abstractNumId w:val="3"/>
  </w:num>
  <w:num w:numId="7" w16cid:durableId="1878078036">
    <w:abstractNumId w:val="2"/>
  </w:num>
  <w:num w:numId="8" w16cid:durableId="368527244">
    <w:abstractNumId w:val="1"/>
  </w:num>
  <w:num w:numId="9" w16cid:durableId="36425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066"/>
    <w:rsid w:val="00326F90"/>
    <w:rsid w:val="003634D6"/>
    <w:rsid w:val="007E13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CD0975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2025-03-28T18:34:00Z</dcterms:modified>
  <cp:category/>
</cp:coreProperties>
</file>