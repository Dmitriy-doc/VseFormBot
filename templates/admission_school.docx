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E6D6C" w:rsidRDefault="00FE6D6C" w:rsidP="00FE6D6C">
      <w:proofErr w:type="spellStart"/>
      <w:r>
        <w:t>Справка</w:t>
      </w:r>
      <w:proofErr w:type="spellEnd"/>
    </w:p>
    <w:p w:rsidR="00FE6D6C" w:rsidRDefault="00FE6D6C" w:rsidP="00FE6D6C"/>
    <w:p w:rsidR="00FE6D6C" w:rsidRDefault="00FE6D6C" w:rsidP="00FE6D6C">
      <w:proofErr w:type="spellStart"/>
      <w:r>
        <w:t>Выдана</w:t>
      </w:r>
      <w:proofErr w:type="spellEnd"/>
      <w:r>
        <w:t xml:space="preserve"> </w:t>
      </w:r>
      <w:proofErr w:type="gramStart"/>
      <w:r>
        <w:t xml:space="preserve">{{ </w:t>
      </w:r>
      <w:proofErr w:type="spellStart"/>
      <w:r>
        <w:t>patient</w:t>
      </w:r>
      <w:proofErr w:type="gramEnd"/>
      <w:r>
        <w:t>_fio</w:t>
      </w:r>
      <w:proofErr w:type="spellEnd"/>
      <w:r>
        <w:t xml:space="preserve"> }},</w:t>
      </w:r>
    </w:p>
    <w:p w:rsidR="00FE6D6C" w:rsidRDefault="00FE6D6C" w:rsidP="00FE6D6C">
      <w:proofErr w:type="gramStart"/>
      <w:r>
        <w:t xml:space="preserve">{{ </w:t>
      </w:r>
      <w:proofErr w:type="spellStart"/>
      <w:r>
        <w:t>birth</w:t>
      </w:r>
      <w:proofErr w:type="gramEnd"/>
      <w:r>
        <w:t>_date</w:t>
      </w:r>
      <w:proofErr w:type="spellEnd"/>
      <w:r>
        <w:t xml:space="preserve"> }} </w:t>
      </w:r>
      <w:proofErr w:type="spellStart"/>
      <w:r>
        <w:t>года</w:t>
      </w:r>
      <w:proofErr w:type="spellEnd"/>
      <w:r>
        <w:t xml:space="preserve"> </w:t>
      </w:r>
      <w:proofErr w:type="spellStart"/>
      <w:r>
        <w:t>рождения</w:t>
      </w:r>
      <w:proofErr w:type="spellEnd"/>
      <w:r>
        <w:t>.</w:t>
      </w:r>
    </w:p>
    <w:p w:rsidR="00FE6D6C" w:rsidRDefault="00FE6D6C" w:rsidP="00FE6D6C"/>
    <w:p w:rsidR="00FE6D6C" w:rsidRPr="00FE6D6C" w:rsidRDefault="00FE6D6C" w:rsidP="00FE6D6C">
      <w:pPr>
        <w:rPr>
          <w:lang w:val="ru-RU"/>
        </w:rPr>
      </w:pPr>
      <w:r w:rsidRPr="00FE6D6C">
        <w:rPr>
          <w:lang w:val="ru-RU"/>
        </w:rPr>
        <w:t xml:space="preserve">Медицинских противопоказаний для посещения образовательной организации не выявлено.  </w:t>
      </w:r>
    </w:p>
    <w:p w:rsidR="00FE6D6C" w:rsidRPr="00FE6D6C" w:rsidRDefault="00FE6D6C" w:rsidP="00FE6D6C">
      <w:pPr>
        <w:rPr>
          <w:lang w:val="ru-RU"/>
        </w:rPr>
      </w:pPr>
      <w:r w:rsidRPr="00FE6D6C">
        <w:rPr>
          <w:lang w:val="ru-RU"/>
        </w:rPr>
        <w:t xml:space="preserve">Физкультурная группа: </w:t>
      </w:r>
      <w:proofErr w:type="gramStart"/>
      <w:r w:rsidRPr="00FE6D6C">
        <w:rPr>
          <w:lang w:val="ru-RU"/>
        </w:rPr>
        <w:t xml:space="preserve">{{ </w:t>
      </w:r>
      <w:proofErr w:type="spellStart"/>
      <w:r>
        <w:t>sport</w:t>
      </w:r>
      <w:proofErr w:type="spellEnd"/>
      <w:proofErr w:type="gramEnd"/>
      <w:r w:rsidRPr="00FE6D6C">
        <w:rPr>
          <w:lang w:val="ru-RU"/>
        </w:rPr>
        <w:t>_</w:t>
      </w:r>
      <w:proofErr w:type="spellStart"/>
      <w:r>
        <w:t>group</w:t>
      </w:r>
      <w:proofErr w:type="spellEnd"/>
      <w:r w:rsidRPr="00FE6D6C">
        <w:rPr>
          <w:lang w:val="ru-RU"/>
        </w:rPr>
        <w:t xml:space="preserve"> }}.</w:t>
      </w:r>
    </w:p>
    <w:p w:rsidR="00FE6D6C" w:rsidRPr="00FE6D6C" w:rsidRDefault="00FE6D6C" w:rsidP="00FE6D6C">
      <w:pPr>
        <w:rPr>
          <w:lang w:val="ru-RU"/>
        </w:rPr>
      </w:pPr>
    </w:p>
    <w:p w:rsidR="00FE6D6C" w:rsidRPr="00FE6D6C" w:rsidRDefault="00FE6D6C" w:rsidP="00FE6D6C">
      <w:pPr>
        <w:rPr>
          <w:lang w:val="ru-RU"/>
        </w:rPr>
      </w:pPr>
      <w:r w:rsidRPr="00FE6D6C">
        <w:rPr>
          <w:lang w:val="ru-RU"/>
        </w:rPr>
        <w:t xml:space="preserve">Врач: </w:t>
      </w:r>
      <w:proofErr w:type="gramStart"/>
      <w:r w:rsidRPr="00FE6D6C">
        <w:rPr>
          <w:lang w:val="ru-RU"/>
        </w:rPr>
        <w:t xml:space="preserve">{{ </w:t>
      </w:r>
      <w:proofErr w:type="spellStart"/>
      <w:r>
        <w:t>doctor</w:t>
      </w:r>
      <w:proofErr w:type="spellEnd"/>
      <w:proofErr w:type="gramEnd"/>
      <w:r w:rsidRPr="00FE6D6C">
        <w:rPr>
          <w:lang w:val="ru-RU"/>
        </w:rPr>
        <w:t>_</w:t>
      </w:r>
      <w:proofErr w:type="spellStart"/>
      <w:r>
        <w:t>name</w:t>
      </w:r>
      <w:proofErr w:type="spellEnd"/>
      <w:r w:rsidRPr="00FE6D6C">
        <w:rPr>
          <w:lang w:val="ru-RU"/>
        </w:rPr>
        <w:t xml:space="preserve"> }}</w:t>
      </w:r>
    </w:p>
    <w:p w:rsidR="007B734D" w:rsidRDefault="00FE6D6C" w:rsidP="00FE6D6C">
      <w:proofErr w:type="spellStart"/>
      <w:r>
        <w:t>Дата</w:t>
      </w:r>
      <w:proofErr w:type="spellEnd"/>
      <w:r>
        <w:t>: {{ date }}</w:t>
      </w:r>
    </w:p>
    <w:sectPr w:rsidR="007B73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51282784">
    <w:abstractNumId w:val="8"/>
  </w:num>
  <w:num w:numId="2" w16cid:durableId="413210730">
    <w:abstractNumId w:val="6"/>
  </w:num>
  <w:num w:numId="3" w16cid:durableId="58796420">
    <w:abstractNumId w:val="5"/>
  </w:num>
  <w:num w:numId="4" w16cid:durableId="982125901">
    <w:abstractNumId w:val="4"/>
  </w:num>
  <w:num w:numId="5" w16cid:durableId="477115944">
    <w:abstractNumId w:val="7"/>
  </w:num>
  <w:num w:numId="6" w16cid:durableId="1624118114">
    <w:abstractNumId w:val="3"/>
  </w:num>
  <w:num w:numId="7" w16cid:durableId="355741516">
    <w:abstractNumId w:val="2"/>
  </w:num>
  <w:num w:numId="8" w16cid:durableId="471409866">
    <w:abstractNumId w:val="1"/>
  </w:num>
  <w:num w:numId="9" w16cid:durableId="4687142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B734D"/>
    <w:rsid w:val="00AA1D8D"/>
    <w:rsid w:val="00B47730"/>
    <w:rsid w:val="00CB0664"/>
    <w:rsid w:val="00FC693F"/>
    <w:rsid w:val="00FE6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C6087ED"/>
  <w14:defaultImageDpi w14:val="300"/>
  <w15:docId w15:val="{9DE5FF81-373D-554F-947B-FDFF4F19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</cp:revision>
  <dcterms:created xsi:type="dcterms:W3CDTF">2013-12-23T23:15:00Z</dcterms:created>
  <dcterms:modified xsi:type="dcterms:W3CDTF">2025-03-28T18:37:00Z</dcterms:modified>
  <cp:category/>
</cp:coreProperties>
</file>