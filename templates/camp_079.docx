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9D1" w:rsidRDefault="000D79D1" w:rsidP="000D79D1">
      <w:r>
        <w:t xml:space="preserve">СПРАВКА  </w:t>
      </w:r>
    </w:p>
    <w:p w:rsidR="000D79D1" w:rsidRDefault="000D79D1" w:rsidP="000D79D1">
      <w:r>
        <w:t>Форма № 079/у</w:t>
      </w:r>
    </w:p>
    <w:p w:rsidR="000D79D1" w:rsidRDefault="000D79D1" w:rsidP="000D79D1"/>
    <w:p w:rsidR="000D79D1" w:rsidRDefault="000D79D1" w:rsidP="000D79D1">
      <w:r>
        <w:t xml:space="preserve">ФИО ребёнка: {{ patient_fio }}  </w:t>
      </w:r>
    </w:p>
    <w:p w:rsidR="000D79D1" w:rsidRDefault="000D79D1" w:rsidP="000D79D1">
      <w:r>
        <w:t xml:space="preserve">Дата рождения: {{ birth_date }}  </w:t>
      </w:r>
    </w:p>
    <w:p w:rsidR="000D79D1" w:rsidRDefault="000D79D1" w:rsidP="000D79D1">
      <w:r>
        <w:t>Место жительства: {{ address }}</w:t>
      </w:r>
    </w:p>
    <w:p w:rsidR="000D79D1" w:rsidRDefault="000D79D1" w:rsidP="000D79D1"/>
    <w:p w:rsidR="000D79D1" w:rsidRDefault="000D79D1" w:rsidP="000D79D1">
      <w:r>
        <w:t xml:space="preserve">1. Противопоказаний к пребыванию в детском оздоровительном лагере нет  </w:t>
      </w:r>
    </w:p>
    <w:p w:rsidR="000D79D1" w:rsidRDefault="000D79D1" w:rsidP="000D79D1">
      <w:r>
        <w:t xml:space="preserve">2. Вакцинация проведена согласно возрасту  </w:t>
      </w:r>
    </w:p>
    <w:p w:rsidR="000D79D1" w:rsidRDefault="000D79D1" w:rsidP="000D79D1">
      <w:r>
        <w:t xml:space="preserve">3. Хронические заболевания: {{ chronic_conditions }}  </w:t>
      </w:r>
    </w:p>
    <w:p w:rsidR="000D79D1" w:rsidRDefault="000D79D1" w:rsidP="000D79D1">
      <w:r>
        <w:t>4. Перенесённые инфекционные заболевания: {{ past_infections }}</w:t>
      </w:r>
    </w:p>
    <w:p w:rsidR="000D79D1" w:rsidRDefault="000D79D1" w:rsidP="000D79D1"/>
    <w:p w:rsidR="000D79D1" w:rsidRDefault="000D79D1" w:rsidP="000D79D1">
      <w:r>
        <w:t xml:space="preserve">Дата осмотра: {{ date }}  </w:t>
      </w:r>
    </w:p>
    <w:p w:rsidR="003406BE" w:rsidRDefault="000D79D1" w:rsidP="000D79D1">
      <w:r>
        <w:t>Врач: {{ doctor_name }}</w:t>
      </w:r>
    </w:p>
    <w:sectPr w:rsidR="003406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6856331">
    <w:abstractNumId w:val="8"/>
  </w:num>
  <w:num w:numId="2" w16cid:durableId="455946590">
    <w:abstractNumId w:val="6"/>
  </w:num>
  <w:num w:numId="3" w16cid:durableId="817889468">
    <w:abstractNumId w:val="5"/>
  </w:num>
  <w:num w:numId="4" w16cid:durableId="447087949">
    <w:abstractNumId w:val="4"/>
  </w:num>
  <w:num w:numId="5" w16cid:durableId="1429157219">
    <w:abstractNumId w:val="7"/>
  </w:num>
  <w:num w:numId="6" w16cid:durableId="95560912">
    <w:abstractNumId w:val="3"/>
  </w:num>
  <w:num w:numId="7" w16cid:durableId="1459882181">
    <w:abstractNumId w:val="2"/>
  </w:num>
  <w:num w:numId="8" w16cid:durableId="564412026">
    <w:abstractNumId w:val="1"/>
  </w:num>
  <w:num w:numId="9" w16cid:durableId="69149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9D1"/>
    <w:rsid w:val="0015074B"/>
    <w:rsid w:val="0029639D"/>
    <w:rsid w:val="00326F90"/>
    <w:rsid w:val="003406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43242B"/>
  <w14:defaultImageDpi w14:val="300"/>
  <w15:docId w15:val="{9DE5FF81-373D-554F-947B-FDFF4F19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2025-03-28T18:38:00Z</dcterms:modified>
  <cp:category/>
</cp:coreProperties>
</file>